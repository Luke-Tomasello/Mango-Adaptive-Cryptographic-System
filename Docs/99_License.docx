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F3758" w14:textId="529B265C" w:rsidR="008C598D" w:rsidRDefault="00000000">
      <w:pPr>
        <w:pStyle w:val="Title"/>
      </w:pPr>
      <w:r>
        <w:t>99</w:t>
      </w:r>
      <w:r w:rsidR="002F5BC4">
        <w:t xml:space="preserve">. </w:t>
      </w:r>
      <w:r>
        <w:t>License</w:t>
      </w:r>
      <w:r w:rsidR="002F5BC4">
        <w:t xml:space="preserve"> Info</w:t>
      </w:r>
    </w:p>
    <w:p w14:paraId="042B093C" w14:textId="77777777" w:rsidR="008C598D" w:rsidRDefault="00000000">
      <w:pPr>
        <w:pStyle w:val="Heading2"/>
      </w:pPr>
      <w:r>
        <w:t>Overview</w:t>
      </w:r>
    </w:p>
    <w:p w14:paraId="020DE33F" w14:textId="77777777" w:rsidR="008C598D" w:rsidRDefault="00000000">
      <w:r>
        <w:t>Mango is distributed under the MIT License — a short, permissive open-source license that allows maximum freedom for researchers, developers, and commercial users alike.</w:t>
      </w:r>
    </w:p>
    <w:p w14:paraId="69D38DF3" w14:textId="77777777" w:rsidR="008C598D" w:rsidRDefault="00000000">
      <w:pPr>
        <w:pStyle w:val="Heading2"/>
      </w:pPr>
      <w:r>
        <w:t>What the MIT License Allows</w:t>
      </w:r>
    </w:p>
    <w:p w14:paraId="73F9879B" w14:textId="77777777" w:rsidR="008C598D" w:rsidRDefault="00000000">
      <w:pPr>
        <w:pStyle w:val="ListBullet"/>
      </w:pPr>
      <w:r>
        <w:t>The MIT License permits:</w:t>
      </w:r>
    </w:p>
    <w:p w14:paraId="46D43E78" w14:textId="77777777" w:rsidR="008C598D" w:rsidRDefault="00000000">
      <w:pPr>
        <w:pStyle w:val="ListBullet"/>
      </w:pPr>
      <w:r>
        <w:t>Use in private or commercial software</w:t>
      </w:r>
    </w:p>
    <w:p w14:paraId="576D507E" w14:textId="77777777" w:rsidR="008C598D" w:rsidRDefault="00000000">
      <w:pPr>
        <w:pStyle w:val="ListBullet"/>
      </w:pPr>
      <w:r>
        <w:t>Modify or extend the source code</w:t>
      </w:r>
    </w:p>
    <w:p w14:paraId="17B5D5E1" w14:textId="77777777" w:rsidR="008C598D" w:rsidRDefault="00000000">
      <w:pPr>
        <w:pStyle w:val="ListBullet"/>
      </w:pPr>
      <w:r>
        <w:t>Distribute compiled binaries or modified versions</w:t>
      </w:r>
    </w:p>
    <w:p w14:paraId="35DAE5FE" w14:textId="77777777" w:rsidR="008C598D" w:rsidRDefault="00000000">
      <w:pPr>
        <w:pStyle w:val="ListBullet"/>
      </w:pPr>
      <w:r>
        <w:t>Combine with other projects, including proprietary ones</w:t>
      </w:r>
    </w:p>
    <w:p w14:paraId="29B5FF2A" w14:textId="77777777" w:rsidR="008C598D" w:rsidRDefault="00000000">
      <w:pPr>
        <w:pStyle w:val="Heading2"/>
      </w:pPr>
      <w:r>
        <w:t>Requirements</w:t>
      </w:r>
    </w:p>
    <w:p w14:paraId="460AC972" w14:textId="77777777" w:rsidR="008C598D" w:rsidRDefault="00000000">
      <w:pPr>
        <w:pStyle w:val="ListBullet"/>
      </w:pPr>
      <w:r>
        <w:t>The only obligations are:</w:t>
      </w:r>
    </w:p>
    <w:p w14:paraId="26DEF66E" w14:textId="77777777" w:rsidR="008C598D" w:rsidRDefault="00000000">
      <w:pPr>
        <w:pStyle w:val="ListBullet"/>
      </w:pPr>
      <w:r>
        <w:t>Include the original copyright and license</w:t>
      </w:r>
    </w:p>
    <w:p w14:paraId="52A08F89" w14:textId="77777777" w:rsidR="008C598D" w:rsidRDefault="00000000">
      <w:pPr>
        <w:pStyle w:val="ListBullet"/>
      </w:pPr>
      <w:r>
        <w:t>No warranty — use is at your own risk</w:t>
      </w:r>
    </w:p>
    <w:p w14:paraId="74AF4FBC" w14:textId="77777777" w:rsidR="008C598D" w:rsidRDefault="00000000">
      <w:pPr>
        <w:pStyle w:val="Heading2"/>
      </w:pPr>
      <w:r>
        <w:t>Why MIT?</w:t>
      </w:r>
    </w:p>
    <w:p w14:paraId="0492DEC1" w14:textId="77777777" w:rsidR="008C598D" w:rsidRDefault="00000000">
      <w:r>
        <w:t>The Mango project is intended to spark further exploration into adaptive cryptography. The MIT License supports this goal by removing barriers to use and encouraging experimentation in academia, research, and industry.</w:t>
      </w:r>
    </w:p>
    <w:p w14:paraId="1178448B" w14:textId="77777777" w:rsidR="008C598D" w:rsidRDefault="00000000">
      <w:pPr>
        <w:pStyle w:val="Heading2"/>
      </w:pPr>
      <w:r>
        <w:t>Full License Text</w:t>
      </w:r>
    </w:p>
    <w:p w14:paraId="4DEA4556" w14:textId="09DC5F5E" w:rsidR="008C598D" w:rsidRDefault="00000000">
      <w:r>
        <w:t>MIT License</w:t>
      </w:r>
      <w:r>
        <w:br/>
      </w:r>
      <w:r>
        <w:br/>
        <w:t>Copyright (c) 2025 Luke Tomasello</w:t>
      </w:r>
      <w:r w:rsidR="00E13162">
        <w:t>, luke@tomasello.com</w:t>
      </w:r>
      <w:r>
        <w:br/>
      </w:r>
      <w:r>
        <w:br/>
        <w:t>Permission is hereby granted, free of charge, to any person obtaining a copy</w:t>
      </w:r>
      <w:r>
        <w:br/>
        <w:t>of this software and associated documentation files (the "Software"), to deal</w:t>
      </w:r>
      <w:r>
        <w:br/>
        <w:t>in the Software without restriction, including without limitation the rights</w:t>
      </w:r>
      <w:r>
        <w:br/>
        <w:t>to use, copy, modify, merge, publish, distribute, sublicense, and/or sell</w:t>
      </w:r>
      <w:r>
        <w:br/>
        <w:t>copies of the Software, and to permit persons to whom the Software is</w:t>
      </w:r>
      <w:r>
        <w:br/>
        <w:t>furnished to do so, subject to the following conditions:</w:t>
      </w:r>
      <w:r>
        <w:br/>
      </w:r>
      <w:r>
        <w:br/>
        <w:t>The above copyright notice and this permission notice shall be included in all</w:t>
      </w:r>
      <w:r>
        <w:br/>
        <w:t>copies or substantial portions of the Software.</w:t>
      </w:r>
      <w:r>
        <w:br/>
      </w:r>
      <w:r>
        <w:br/>
        <w:t>THE SOFTWARE IS PROVIDED "AS IS", WITHOUT WARRANTY OF ANY KIND, EXPRESS OR</w:t>
      </w:r>
      <w:r>
        <w:br/>
        <w:t>IMPLIED, INCLUDING BUT NOT LIMITED TO THE WARRANTIES OF MERCHANTABILITY,</w:t>
      </w:r>
      <w:r>
        <w:br/>
        <w:t>FITNESS FOR A PARTICULAR PURPOSE AND NONINFRINGEMENT. IN NO EVENT SHALL THE</w:t>
      </w:r>
      <w:r>
        <w:br/>
      </w:r>
      <w:r>
        <w:lastRenderedPageBreak/>
        <w:t>AUTHORS OR COPYRIGHT HOLDERS BE LIABLE FOR ANY CLAIM, DAMAGES OR OTHER</w:t>
      </w:r>
      <w:r>
        <w:br/>
        <w:t>LIABILITY, WHETHER IN AN ACTION OF CONTRACT, TORT OR OTHERWISE, ARISING FROM,</w:t>
      </w:r>
      <w:r>
        <w:br/>
        <w:t>OUT OF OR IN CONNECTION WITH THE SOFTWARE OR THE USE OR OTHER DEALINGS IN THE</w:t>
      </w:r>
      <w:r>
        <w:br/>
        <w:t>SOFTWARE.</w:t>
      </w:r>
      <w:r>
        <w:br/>
      </w:r>
    </w:p>
    <w:sectPr w:rsidR="008C59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029956">
    <w:abstractNumId w:val="8"/>
  </w:num>
  <w:num w:numId="2" w16cid:durableId="1591502723">
    <w:abstractNumId w:val="6"/>
  </w:num>
  <w:num w:numId="3" w16cid:durableId="19627254">
    <w:abstractNumId w:val="5"/>
  </w:num>
  <w:num w:numId="4" w16cid:durableId="246809566">
    <w:abstractNumId w:val="4"/>
  </w:num>
  <w:num w:numId="5" w16cid:durableId="1060523065">
    <w:abstractNumId w:val="7"/>
  </w:num>
  <w:num w:numId="6" w16cid:durableId="1200438770">
    <w:abstractNumId w:val="3"/>
  </w:num>
  <w:num w:numId="7" w16cid:durableId="1968001210">
    <w:abstractNumId w:val="2"/>
  </w:num>
  <w:num w:numId="8" w16cid:durableId="2132043415">
    <w:abstractNumId w:val="1"/>
  </w:num>
  <w:num w:numId="9" w16cid:durableId="157150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BC0"/>
    <w:rsid w:val="0015074B"/>
    <w:rsid w:val="001A558F"/>
    <w:rsid w:val="0029639D"/>
    <w:rsid w:val="002F5BC4"/>
    <w:rsid w:val="00326F90"/>
    <w:rsid w:val="005768D1"/>
    <w:rsid w:val="00576BF2"/>
    <w:rsid w:val="008C598D"/>
    <w:rsid w:val="00AA1D8D"/>
    <w:rsid w:val="00B47730"/>
    <w:rsid w:val="00CB0664"/>
    <w:rsid w:val="00E131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918D0"/>
  <w14:defaultImageDpi w14:val="300"/>
  <w15:docId w15:val="{7E8BB303-2320-40E1-869B-AFAC7D24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luke tomasello</cp:lastModifiedBy>
  <cp:revision>4</cp:revision>
  <dcterms:created xsi:type="dcterms:W3CDTF">2025-04-18T04:00:00Z</dcterms:created>
  <dcterms:modified xsi:type="dcterms:W3CDTF">2025-05-23T18:39:00Z</dcterms:modified>
  <cp:category/>
</cp:coreProperties>
</file>