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5C55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4. Command Reference</w:t>
      </w:r>
    </w:p>
    <w:p w14:paraId="190FE653" w14:textId="77777777" w:rsidR="008B4583" w:rsidRPr="008B4583" w:rsidRDefault="008B4583" w:rsidP="008B4583">
      <w:r w:rsidRPr="008B4583">
        <w:t>This chapter documents all available commands in the Mango Workbench, grouped into:</w:t>
      </w:r>
    </w:p>
    <w:p w14:paraId="1203AF89" w14:textId="77777777" w:rsidR="008B4583" w:rsidRPr="008B4583" w:rsidRDefault="008B4583" w:rsidP="008B4583">
      <w:pPr>
        <w:numPr>
          <w:ilvl w:val="0"/>
          <w:numId w:val="13"/>
        </w:numPr>
      </w:pPr>
      <w:r w:rsidRPr="008B4583">
        <w:rPr>
          <w:b/>
          <w:bCs/>
        </w:rPr>
        <w:t>Production Commands</w:t>
      </w:r>
    </w:p>
    <w:p w14:paraId="3271C2C8" w14:textId="77777777" w:rsidR="008B4583" w:rsidRPr="008B4583" w:rsidRDefault="008B4583" w:rsidP="008B4583">
      <w:pPr>
        <w:numPr>
          <w:ilvl w:val="0"/>
          <w:numId w:val="13"/>
        </w:numPr>
      </w:pPr>
      <w:r w:rsidRPr="008B4583">
        <w:rPr>
          <w:b/>
          <w:bCs/>
        </w:rPr>
        <w:t>Debug &amp; Experimental Commands</w:t>
      </w:r>
    </w:p>
    <w:p w14:paraId="514A4C58" w14:textId="77777777" w:rsidR="008B4583" w:rsidRPr="008B4583" w:rsidRDefault="008B4583" w:rsidP="008B4583">
      <w:pPr>
        <w:numPr>
          <w:ilvl w:val="0"/>
          <w:numId w:val="13"/>
        </w:numPr>
      </w:pPr>
      <w:r w:rsidRPr="008B4583">
        <w:rPr>
          <w:b/>
          <w:bCs/>
        </w:rPr>
        <w:t>Special Console Symbols</w:t>
      </w:r>
    </w:p>
    <w:p w14:paraId="2A5FB612" w14:textId="77777777" w:rsidR="008B4583" w:rsidRPr="008B4583" w:rsidRDefault="008B4583" w:rsidP="008B4583">
      <w:r w:rsidRPr="008B4583">
        <w:t>Each command includes a description and a usage example.</w:t>
      </w:r>
    </w:p>
    <w:p w14:paraId="34D88BCF" w14:textId="77777777" w:rsidR="008B4583" w:rsidRPr="008B4583" w:rsidRDefault="008B4583" w:rsidP="008B4583">
      <w:r w:rsidRPr="008B4583">
        <w:pict w14:anchorId="2A039C3F">
          <v:rect id="_x0000_i1065" style="width:0;height:1.5pt" o:hralign="center" o:hrstd="t" o:hr="t" fillcolor="#a0a0a0" stroked="f"/>
        </w:pict>
      </w:r>
    </w:p>
    <w:p w14:paraId="727851AC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4.1 Production Commands</w:t>
      </w:r>
    </w:p>
    <w:p w14:paraId="0CE22CA6" w14:textId="77777777" w:rsidR="008B4583" w:rsidRPr="008B4583" w:rsidRDefault="008B4583" w:rsidP="008B4583">
      <w:r w:rsidRPr="008B4583">
        <w:t>These are available in all builds for primary operations.</w:t>
      </w:r>
    </w:p>
    <w:p w14:paraId="5BD784D7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add transform</w:t>
      </w:r>
    </w:p>
    <w:p w14:paraId="76101035" w14:textId="77777777" w:rsidR="008B4583" w:rsidRPr="008B4583" w:rsidRDefault="008B4583" w:rsidP="008B4583">
      <w:r w:rsidRPr="008B4583">
        <w:t>Adds a transform to the current sequence by name or ID.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add transform SlidingMaskOverlayTx</w:t>
      </w:r>
    </w:p>
    <w:p w14:paraId="614AB4DE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clear sequence</w:t>
      </w:r>
    </w:p>
    <w:p w14:paraId="0A098CFB" w14:textId="77777777" w:rsidR="008B4583" w:rsidRPr="008B4583" w:rsidRDefault="008B4583" w:rsidP="008B4583">
      <w:r w:rsidRPr="008B4583">
        <w:t>Clears the current transform sequence.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clear sequence</w:t>
      </w:r>
    </w:p>
    <w:p w14:paraId="2B7234FA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exit</w:t>
      </w:r>
    </w:p>
    <w:p w14:paraId="576732B6" w14:textId="77777777" w:rsidR="008B4583" w:rsidRPr="008B4583" w:rsidRDefault="008B4583" w:rsidP="008B4583">
      <w:r w:rsidRPr="008B4583">
        <w:t>Exits the Workbench application.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exit</w:t>
      </w:r>
    </w:p>
    <w:p w14:paraId="2D114C6E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find best sequence</w:t>
      </w:r>
    </w:p>
    <w:p w14:paraId="0BADE969" w14:textId="77777777" w:rsidR="008B4583" w:rsidRPr="008B4583" w:rsidRDefault="008B4583" w:rsidP="008B4583">
      <w:r w:rsidRPr="008B4583">
        <w:t>Reorders the sequence to find the highest-scoring permutation.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find best sequence</w:t>
      </w:r>
    </w:p>
    <w:p w14:paraId="29E025A1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get</w:t>
      </w:r>
    </w:p>
    <w:p w14:paraId="17106C14" w14:textId="77777777" w:rsidR="008B4583" w:rsidRPr="008B4583" w:rsidRDefault="008B4583" w:rsidP="008B4583">
      <w:r w:rsidRPr="008B4583">
        <w:t>Retrieves the value of a configuration key.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get Rounds</w:t>
      </w:r>
    </w:p>
    <w:p w14:paraId="6C0F05E4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help</w:t>
      </w:r>
    </w:p>
    <w:p w14:paraId="1761F8BD" w14:textId="77777777" w:rsidR="008B4583" w:rsidRPr="008B4583" w:rsidRDefault="008B4583" w:rsidP="008B4583">
      <w:r w:rsidRPr="008B4583">
        <w:t>Displays built-in help with command summaries.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help</w:t>
      </w:r>
    </w:p>
    <w:p w14:paraId="24901658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list</w:t>
      </w:r>
    </w:p>
    <w:p w14:paraId="46B603D6" w14:textId="77777777" w:rsidR="008B4583" w:rsidRPr="008B4583" w:rsidRDefault="008B4583" w:rsidP="008B4583">
      <w:r w:rsidRPr="008B4583">
        <w:lastRenderedPageBreak/>
        <w:t>Shows global config and current sequence status.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list</w:t>
      </w:r>
    </w:p>
    <w:p w14:paraId="4FBE08BA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optimize sequence</w:t>
      </w:r>
    </w:p>
    <w:p w14:paraId="48619532" w14:textId="77777777" w:rsidR="008B4583" w:rsidRPr="008B4583" w:rsidRDefault="008B4583" w:rsidP="008B4583">
      <w:r w:rsidRPr="008B4583">
        <w:t>Optimizes both global rounds (GR) and per-transform rounds (TR).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optimize sequence</w:t>
      </w:r>
    </w:p>
    <w:p w14:paraId="62A57FE5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optimize sequence gr</w:t>
      </w:r>
    </w:p>
    <w:p w14:paraId="02286124" w14:textId="77777777" w:rsidR="008B4583" w:rsidRPr="008B4583" w:rsidRDefault="008B4583" w:rsidP="008B4583">
      <w:r w:rsidRPr="008B4583">
        <w:t>Optimizes global rounds (GR) only.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optimize sequence gr -max 9</w:t>
      </w:r>
    </w:p>
    <w:p w14:paraId="62235999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run comparative analysis</w:t>
      </w:r>
    </w:p>
    <w:p w14:paraId="01313348" w14:textId="77777777" w:rsidR="008B4583" w:rsidRPr="008B4583" w:rsidRDefault="008B4583" w:rsidP="008B4583">
      <w:r w:rsidRPr="008B4583">
        <w:t>Benchmarks the current Mango sequence against AES.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run comparative analysis</w:t>
      </w:r>
    </w:p>
    <w:p w14:paraId="5788FC77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run munge</w:t>
      </w:r>
    </w:p>
    <w:p w14:paraId="3D4A3A9F" w14:textId="77777777" w:rsidR="008B4583" w:rsidRPr="008B4583" w:rsidRDefault="008B4583" w:rsidP="008B4583">
      <w:r w:rsidRPr="008B4583">
        <w:t>Launches automated discovery for optimal sequences.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run munge</w:t>
      </w:r>
    </w:p>
    <w:p w14:paraId="63B7BF73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run regression tests</w:t>
      </w:r>
    </w:p>
    <w:p w14:paraId="1B3888E1" w14:textId="77777777" w:rsidR="008B4583" w:rsidRPr="008B4583" w:rsidRDefault="008B4583" w:rsidP="008B4583">
      <w:r w:rsidRPr="008B4583">
        <w:t>Runs all internal validation and regression tests.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run regression tests</w:t>
      </w:r>
    </w:p>
    <w:p w14:paraId="62E7DB01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run sequence</w:t>
      </w:r>
    </w:p>
    <w:p w14:paraId="73C9A933" w14:textId="77777777" w:rsidR="008B4583" w:rsidRPr="008B4583" w:rsidRDefault="008B4583" w:rsidP="008B4583">
      <w:r w:rsidRPr="008B4583">
        <w:t>Runs encryption, decryption, and scoring for the active sequence.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run sequence</w:t>
      </w:r>
    </w:p>
    <w:p w14:paraId="1A6D02B0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set</w:t>
      </w:r>
    </w:p>
    <w:p w14:paraId="630CE8D6" w14:textId="77777777" w:rsidR="008B4583" w:rsidRPr="008B4583" w:rsidRDefault="008B4583" w:rsidP="008B4583">
      <w:r w:rsidRPr="008B4583">
        <w:t>Updates a global config value.</w:t>
      </w:r>
      <w:r w:rsidRPr="008B4583">
        <w:br/>
      </w:r>
      <w:r w:rsidRPr="008B4583">
        <w:rPr>
          <w:b/>
          <w:bCs/>
        </w:rPr>
        <w:t>Example:</w:t>
      </w:r>
      <w:r w:rsidRPr="008B4583">
        <w:t xml:space="preserve"> set Rounds 10</w:t>
      </w:r>
    </w:p>
    <w:p w14:paraId="014D3DDA" w14:textId="77777777" w:rsidR="008B4583" w:rsidRPr="008B4583" w:rsidRDefault="008B4583" w:rsidP="008B4583">
      <w:r w:rsidRPr="008B4583">
        <w:pict w14:anchorId="678DD8D4">
          <v:rect id="_x0000_i1066" style="width:0;height:1.5pt" o:hralign="center" o:hrstd="t" o:hr="t" fillcolor="#a0a0a0" stroked="f"/>
        </w:pict>
      </w:r>
    </w:p>
    <w:p w14:paraId="0B4A7B16" w14:textId="77777777" w:rsidR="008B4583" w:rsidRPr="008B4583" w:rsidRDefault="008B4583" w:rsidP="008B4583">
      <w:pPr>
        <w:rPr>
          <w:b/>
          <w:bCs/>
        </w:rPr>
      </w:pPr>
      <w:r w:rsidRPr="008B4583">
        <w:rPr>
          <w:rFonts w:ascii="Segoe UI Emoji" w:hAnsi="Segoe UI Emoji" w:cs="Segoe UI Emoji"/>
          <w:b/>
          <w:bCs/>
        </w:rPr>
        <w:t>🔧</w:t>
      </w:r>
      <w:r w:rsidRPr="008B4583">
        <w:rPr>
          <w:b/>
          <w:bCs/>
        </w:rPr>
        <w:t xml:space="preserve"> CLI Command Reference — Profile Management</w:t>
      </w:r>
    </w:p>
    <w:p w14:paraId="4360B8E2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run classification</w:t>
      </w:r>
    </w:p>
    <w:p w14:paraId="70A19CCA" w14:textId="77777777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run classification</w:t>
      </w:r>
      <w:r w:rsidRPr="008B4583">
        <w:br/>
        <w:t>Automatically selects the best-known profile based on heuristics.</w:t>
      </w:r>
    </w:p>
    <w:p w14:paraId="0308DC16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save profile &lt;name&gt;</w:t>
      </w:r>
    </w:p>
    <w:p w14:paraId="05EFDE49" w14:textId="77777777" w:rsidR="008B4583" w:rsidRPr="008B4583" w:rsidRDefault="008B4583" w:rsidP="008B4583">
      <w:r w:rsidRPr="008B4583">
        <w:rPr>
          <w:b/>
          <w:bCs/>
        </w:rPr>
        <w:lastRenderedPageBreak/>
        <w:t>Usage:</w:t>
      </w:r>
      <w:r w:rsidRPr="008B4583">
        <w:t xml:space="preserve"> save profile Test</w:t>
      </w:r>
      <w:r w:rsidRPr="008B4583">
        <w:br/>
        <w:t>Saves the current sequence under a given profile name.</w:t>
      </w:r>
    </w:p>
    <w:p w14:paraId="5E2F4307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replace profile &lt;name&gt;</w:t>
      </w:r>
    </w:p>
    <w:p w14:paraId="562B5054" w14:textId="77777777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replace profile Test</w:t>
      </w:r>
      <w:r w:rsidRPr="008B4583">
        <w:br/>
        <w:t>Replaces the named profile with the current sequence.</w:t>
      </w:r>
    </w:p>
    <w:p w14:paraId="56B58D8A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delete profile &lt;name&gt;</w:t>
      </w:r>
    </w:p>
    <w:p w14:paraId="0E03DDF9" w14:textId="77777777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delete profile Test</w:t>
      </w:r>
      <w:r w:rsidRPr="008B4583">
        <w:br/>
        <w:t>Deletes a saved profile. Irreversible.</w:t>
      </w:r>
    </w:p>
    <w:p w14:paraId="45675014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rename profile &lt;old name&gt; &lt;new name&gt;</w:t>
      </w:r>
    </w:p>
    <w:p w14:paraId="2777F911" w14:textId="462B8AF4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rename profile "Foo Bar" "June</w:t>
      </w:r>
      <w:r>
        <w:t>’s</w:t>
      </w:r>
      <w:r w:rsidRPr="008B4583">
        <w:t xml:space="preserve"> Favorite"</w:t>
      </w:r>
      <w:r w:rsidRPr="008B4583">
        <w:br/>
        <w:t>Renames a saved profile from old name to new.</w:t>
      </w:r>
    </w:p>
    <w:p w14:paraId="409AC6EF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list profiles [pattern]</w:t>
      </w:r>
    </w:p>
    <w:p w14:paraId="0CCE9CCA" w14:textId="77777777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list profiles or list profiles Test*</w:t>
      </w:r>
      <w:r w:rsidRPr="008B4583">
        <w:br/>
        <w:t>Lists all profiles. Supports wildcards.</w:t>
      </w:r>
    </w:p>
    <w:p w14:paraId="6D619C50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touch profiles</w:t>
      </w:r>
    </w:p>
    <w:p w14:paraId="54B6AC56" w14:textId="77777777" w:rsidR="008B4583" w:rsidRPr="008B4583" w:rsidRDefault="008B4583" w:rsidP="008B4583">
      <w:r w:rsidRPr="008B4583">
        <w:rPr>
          <w:b/>
          <w:bCs/>
        </w:rPr>
        <w:t>Usage:</w:t>
      </w:r>
      <w:r w:rsidRPr="008B4583">
        <w:t xml:space="preserve"> touch profiles</w:t>
      </w:r>
      <w:r w:rsidRPr="008B4583">
        <w:br/>
        <w:t>Recalculates all profile scores using current metrics.</w:t>
      </w:r>
    </w:p>
    <w:p w14:paraId="7EFE4212" w14:textId="77777777" w:rsidR="008B4583" w:rsidRPr="008B4583" w:rsidRDefault="008B4583" w:rsidP="008B4583">
      <w:r w:rsidRPr="008B4583">
        <w:pict w14:anchorId="47C422D8">
          <v:rect id="_x0000_i1067" style="width:0;height:1.5pt" o:hralign="center" o:hrstd="t" o:hr="t" fillcolor="#a0a0a0" stroked="f"/>
        </w:pict>
      </w:r>
    </w:p>
    <w:p w14:paraId="7B399CC7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4.2 Debug &amp; Experimental Commands</w:t>
      </w:r>
    </w:p>
    <w:p w14:paraId="6C408264" w14:textId="77777777" w:rsidR="008B4583" w:rsidRPr="008B4583" w:rsidRDefault="008B4583" w:rsidP="008B4583">
      <w:r w:rsidRPr="008B4583">
        <w:t>Only available in Debug builds or for development use.</w:t>
      </w:r>
    </w:p>
    <w:p w14:paraId="01D7192A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batch optimize sequences</w:t>
      </w:r>
    </w:p>
    <w:p w14:paraId="33ED03DA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batch optimize + reorder sequences</w:t>
      </w:r>
    </w:p>
    <w:p w14:paraId="26B98064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log to screen</w:t>
      </w:r>
    </w:p>
    <w:p w14:paraId="357F3DAB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log to file</w:t>
      </w:r>
    </w:p>
    <w:p w14:paraId="6D6D8B94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log to sql</w:t>
      </w:r>
    </w:p>
    <w:p w14:paraId="1E90B164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convert file to sql</w:t>
      </w:r>
    </w:p>
    <w:p w14:paraId="2FF21049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query</w:t>
      </w:r>
    </w:p>
    <w:p w14:paraId="74679AE1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query console</w:t>
      </w:r>
    </w:p>
    <w:p w14:paraId="45ADAC30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lastRenderedPageBreak/>
        <w:t>run analyzer</w:t>
      </w:r>
    </w:p>
    <w:p w14:paraId="32B3906B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auto weight tuner</w:t>
      </w:r>
    </w:p>
    <w:p w14:paraId="2DB830B0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benchmark transforms</w:t>
      </w:r>
    </w:p>
    <w:p w14:paraId="0E30A549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profile transforms</w:t>
      </w:r>
    </w:p>
    <w:p w14:paraId="7B4190B9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MangoCipher</w:t>
      </w:r>
    </w:p>
    <w:p w14:paraId="1D59F3AF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munge e</w:t>
      </w:r>
    </w:p>
    <w:p w14:paraId="1EE63866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munge k</w:t>
      </w:r>
    </w:p>
    <w:p w14:paraId="010E60E6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smart munge</w:t>
      </w:r>
    </w:p>
    <w:p w14:paraId="1FA801BE" w14:textId="77777777" w:rsidR="008B4583" w:rsidRPr="008B4583" w:rsidRDefault="008B4583" w:rsidP="008B4583">
      <w:pPr>
        <w:numPr>
          <w:ilvl w:val="0"/>
          <w:numId w:val="14"/>
        </w:numPr>
      </w:pPr>
      <w:r w:rsidRPr="008B4583">
        <w:t>run visualization</w:t>
      </w:r>
    </w:p>
    <w:p w14:paraId="0B57939F" w14:textId="77777777" w:rsidR="008B4583" w:rsidRPr="008B4583" w:rsidRDefault="008B4583" w:rsidP="008B4583">
      <w:r w:rsidRPr="008B4583">
        <w:pict w14:anchorId="4A798C8A">
          <v:rect id="_x0000_i1068" style="width:0;height:1.5pt" o:hralign="center" o:hrstd="t" o:hr="t" fillcolor="#a0a0a0" stroked="f"/>
        </w:pict>
      </w:r>
    </w:p>
    <w:p w14:paraId="39C6DF37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4.3 Special Console Symbols</w:t>
      </w:r>
    </w:p>
    <w:p w14:paraId="1D6E15C4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$ (Paste Sequence)</w:t>
      </w:r>
    </w:p>
    <w:p w14:paraId="2345B4A8" w14:textId="77777777" w:rsidR="008B4583" w:rsidRPr="008B4583" w:rsidRDefault="008B4583" w:rsidP="008B4583">
      <w:r w:rsidRPr="008B4583">
        <w:t>Allows direct pasting of a full sequence.</w:t>
      </w:r>
      <w:r w:rsidRPr="008B4583">
        <w:br/>
      </w:r>
      <w:r w:rsidRPr="008B4583">
        <w:rPr>
          <w:b/>
          <w:bCs/>
        </w:rPr>
        <w:t>Example:</w:t>
      </w:r>
      <w:r w:rsidRPr="008B4583">
        <w:br/>
        <w:t>$MaskedCascadeSubFwdFbTx -&gt; SubBytesInvTx -&gt; ApplyMaskBasedMixingTx</w:t>
      </w:r>
    </w:p>
    <w:p w14:paraId="44304A34" w14:textId="77777777" w:rsidR="008B4583" w:rsidRPr="008B4583" w:rsidRDefault="008B4583" w:rsidP="008B4583">
      <w:pPr>
        <w:rPr>
          <w:b/>
          <w:bCs/>
        </w:rPr>
      </w:pPr>
      <w:r w:rsidRPr="008B4583">
        <w:rPr>
          <w:b/>
          <w:bCs/>
        </w:rPr>
        <w:t>! (Bang Command)</w:t>
      </w:r>
    </w:p>
    <w:p w14:paraId="0B9B7713" w14:textId="77777777" w:rsidR="008B4583" w:rsidRPr="008B4583" w:rsidRDefault="008B4583" w:rsidP="008B4583">
      <w:r w:rsidRPr="008B4583">
        <w:t>Loads the "god-sequence" for the current InputType.</w:t>
      </w:r>
    </w:p>
    <w:p w14:paraId="6633C0A2" w14:textId="77777777" w:rsidR="008B4583" w:rsidRPr="008B4583" w:rsidRDefault="008B4583" w:rsidP="008B4583">
      <w:pPr>
        <w:numPr>
          <w:ilvl w:val="0"/>
          <w:numId w:val="15"/>
        </w:numPr>
      </w:pPr>
      <w:r w:rsidRPr="008B4583">
        <w:t>! alone clears and loads it.</w:t>
      </w:r>
    </w:p>
    <w:p w14:paraId="6A71F18C" w14:textId="77777777" w:rsidR="008B4583" w:rsidRPr="008B4583" w:rsidRDefault="008B4583" w:rsidP="008B4583">
      <w:pPr>
        <w:numPr>
          <w:ilvl w:val="0"/>
          <w:numId w:val="15"/>
        </w:numPr>
      </w:pPr>
      <w:r w:rsidRPr="008B4583">
        <w:t>Appending ! to a command (e.g., run sequence !) uses the god-sequence.</w:t>
      </w:r>
    </w:p>
    <w:p w14:paraId="2826D098" w14:textId="74DABA2E" w:rsidR="00300A96" w:rsidRPr="008B4583" w:rsidRDefault="00300A96" w:rsidP="008B4583"/>
    <w:sectPr w:rsidR="00300A96" w:rsidRPr="008B4583" w:rsidSect="0066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0280C"/>
    <w:multiLevelType w:val="multilevel"/>
    <w:tmpl w:val="1B8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47829"/>
    <w:multiLevelType w:val="multilevel"/>
    <w:tmpl w:val="2EA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20210"/>
    <w:multiLevelType w:val="multilevel"/>
    <w:tmpl w:val="833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257FE"/>
    <w:multiLevelType w:val="multilevel"/>
    <w:tmpl w:val="078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F2A92"/>
    <w:multiLevelType w:val="multilevel"/>
    <w:tmpl w:val="CFC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19DD"/>
    <w:multiLevelType w:val="multilevel"/>
    <w:tmpl w:val="BC2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203242">
    <w:abstractNumId w:val="8"/>
  </w:num>
  <w:num w:numId="2" w16cid:durableId="808863766">
    <w:abstractNumId w:val="6"/>
  </w:num>
  <w:num w:numId="3" w16cid:durableId="608123230">
    <w:abstractNumId w:val="5"/>
  </w:num>
  <w:num w:numId="4" w16cid:durableId="2059739058">
    <w:abstractNumId w:val="4"/>
  </w:num>
  <w:num w:numId="5" w16cid:durableId="1287468325">
    <w:abstractNumId w:val="7"/>
  </w:num>
  <w:num w:numId="6" w16cid:durableId="425615007">
    <w:abstractNumId w:val="3"/>
  </w:num>
  <w:num w:numId="7" w16cid:durableId="544030296">
    <w:abstractNumId w:val="2"/>
  </w:num>
  <w:num w:numId="8" w16cid:durableId="1628051800">
    <w:abstractNumId w:val="1"/>
  </w:num>
  <w:num w:numId="9" w16cid:durableId="817771965">
    <w:abstractNumId w:val="0"/>
  </w:num>
  <w:num w:numId="10" w16cid:durableId="517424741">
    <w:abstractNumId w:val="10"/>
  </w:num>
  <w:num w:numId="11" w16cid:durableId="1169636715">
    <w:abstractNumId w:val="12"/>
  </w:num>
  <w:num w:numId="12" w16cid:durableId="1135178591">
    <w:abstractNumId w:val="9"/>
  </w:num>
  <w:num w:numId="13" w16cid:durableId="528446924">
    <w:abstractNumId w:val="11"/>
  </w:num>
  <w:num w:numId="14" w16cid:durableId="491339471">
    <w:abstractNumId w:val="14"/>
  </w:num>
  <w:num w:numId="15" w16cid:durableId="872772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29639D"/>
    <w:rsid w:val="002D11BC"/>
    <w:rsid w:val="00300A96"/>
    <w:rsid w:val="00326F90"/>
    <w:rsid w:val="003A2B09"/>
    <w:rsid w:val="003B217A"/>
    <w:rsid w:val="00462045"/>
    <w:rsid w:val="00525667"/>
    <w:rsid w:val="006660AC"/>
    <w:rsid w:val="0077344C"/>
    <w:rsid w:val="007902F0"/>
    <w:rsid w:val="00892260"/>
    <w:rsid w:val="008B4583"/>
    <w:rsid w:val="009468B0"/>
    <w:rsid w:val="00AA1D8D"/>
    <w:rsid w:val="00B47730"/>
    <w:rsid w:val="00CB0664"/>
    <w:rsid w:val="00DC46FB"/>
    <w:rsid w:val="00F21031"/>
    <w:rsid w:val="00F734B9"/>
    <w:rsid w:val="00F80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1920D"/>
  <w14:defaultImageDpi w14:val="300"/>
  <w15:docId w15:val="{16C17F50-0C3D-43EE-A5CE-62403D7F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adeinm1hgl8">
    <w:name w:val="_fadein_m1hgl_8"/>
    <w:basedOn w:val="DefaultParagraphFont"/>
    <w:rsid w:val="009468B0"/>
  </w:style>
  <w:style w:type="character" w:styleId="HTMLCode">
    <w:name w:val="HTML Code"/>
    <w:basedOn w:val="DefaultParagraphFont"/>
    <w:uiPriority w:val="99"/>
    <w:semiHidden/>
    <w:unhideWhenUsed/>
    <w:rsid w:val="009468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9</cp:revision>
  <dcterms:created xsi:type="dcterms:W3CDTF">2025-04-18T16:37:00Z</dcterms:created>
  <dcterms:modified xsi:type="dcterms:W3CDTF">2025-05-28T22:09:00Z</dcterms:modified>
  <cp:category/>
</cp:coreProperties>
</file>