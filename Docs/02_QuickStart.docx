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225C" w14:textId="77777777" w:rsidR="00626EEB" w:rsidRPr="002B0825" w:rsidRDefault="00626EEB" w:rsidP="00626EEB">
      <w:pPr>
        <w:spacing w:after="160" w:line="278" w:lineRule="auto"/>
        <w:rPr>
          <w:b/>
          <w:bCs/>
        </w:rPr>
      </w:pPr>
      <w:r w:rsidRPr="002B0825">
        <w:rPr>
          <w:b/>
          <w:bCs/>
        </w:rPr>
        <w:t>2. Quick Start</w:t>
      </w:r>
    </w:p>
    <w:p w14:paraId="4CB9F64B" w14:textId="77777777" w:rsidR="00626EEB" w:rsidRPr="002B0825" w:rsidRDefault="00626EEB" w:rsidP="00626EEB">
      <w:pPr>
        <w:spacing w:after="160" w:line="278" w:lineRule="auto"/>
      </w:pPr>
      <w:r w:rsidRPr="002B0825">
        <w:t xml:space="preserve">This section introduces the </w:t>
      </w:r>
      <w:r w:rsidRPr="002B0825">
        <w:rPr>
          <w:b/>
          <w:bCs/>
        </w:rPr>
        <w:t>Mango Cryptographic Workbench</w:t>
      </w:r>
      <w:r w:rsidRPr="002B0825">
        <w:t xml:space="preserve"> — a hands-on interface where you can manually build and test cryptographic sequences using Mango's atomic transforms. While later chapters dive into automated sequence discovery and tuning, this chapter focuses on the </w:t>
      </w:r>
      <w:r w:rsidRPr="002B0825">
        <w:rPr>
          <w:i/>
          <w:iCs/>
        </w:rPr>
        <w:t>manual</w:t>
      </w:r>
      <w:r w:rsidRPr="002B0825">
        <w:t xml:space="preserve"> process to help you understand how the system works from the ground up.</w:t>
      </w:r>
    </w:p>
    <w:p w14:paraId="152A710B" w14:textId="77777777" w:rsidR="00626EEB" w:rsidRPr="002B0825" w:rsidRDefault="00626EEB" w:rsidP="00626EEB">
      <w:pPr>
        <w:spacing w:after="160" w:line="278" w:lineRule="auto"/>
      </w:pPr>
      <w:r w:rsidRPr="002B0825">
        <w:pict w14:anchorId="6566B89F">
          <v:rect id="_x0000_i1025" style="width:0;height:1.5pt" o:hralign="center" o:hrstd="t" o:hr="t" fillcolor="#a0a0a0" stroked="f"/>
        </w:pict>
      </w:r>
    </w:p>
    <w:p w14:paraId="183F65A6" w14:textId="77777777" w:rsidR="00626EEB" w:rsidRPr="002B0825" w:rsidRDefault="00626EEB" w:rsidP="00626EEB">
      <w:pPr>
        <w:spacing w:after="160" w:line="278" w:lineRule="auto"/>
        <w:rPr>
          <w:b/>
          <w:bCs/>
        </w:rPr>
      </w:pPr>
      <w:r w:rsidRPr="002B0825">
        <w:rPr>
          <w:b/>
          <w:bCs/>
        </w:rPr>
        <w:t>2.1 Launching Mango</w:t>
      </w:r>
    </w:p>
    <w:p w14:paraId="532B630D" w14:textId="77777777" w:rsidR="00626EEB" w:rsidRPr="002B0825" w:rsidRDefault="00626EEB" w:rsidP="00626EEB">
      <w:pPr>
        <w:spacing w:after="160" w:line="278" w:lineRule="auto"/>
      </w:pPr>
      <w:r w:rsidRPr="002B0825">
        <w:t>To begin, navigate to the Workbench's output directory and launch the executable:</w:t>
      </w:r>
    </w:p>
    <w:p w14:paraId="4283CA15" w14:textId="77777777" w:rsidR="00626EEB" w:rsidRPr="002B0825" w:rsidRDefault="00626EEB" w:rsidP="00626EEB">
      <w:pPr>
        <w:pStyle w:val="Code"/>
      </w:pPr>
      <w:r w:rsidRPr="002B0825">
        <w:t>cd Workbench/bin</w:t>
      </w:r>
    </w:p>
    <w:p w14:paraId="54EC51BB" w14:textId="77777777" w:rsidR="00626EEB" w:rsidRPr="002B0825" w:rsidRDefault="00626EEB" w:rsidP="00626EEB">
      <w:pPr>
        <w:pStyle w:val="Code"/>
      </w:pPr>
      <w:r w:rsidRPr="002B0825">
        <w:t>Mango.exe</w:t>
      </w:r>
    </w:p>
    <w:p w14:paraId="0908656D" w14:textId="77777777" w:rsidR="00626EEB" w:rsidRPr="002B0825" w:rsidRDefault="00626EEB" w:rsidP="00626EEB">
      <w:pPr>
        <w:spacing w:after="160" w:line="278" w:lineRule="auto"/>
      </w:pPr>
      <w:r w:rsidRPr="002B0825">
        <w:pict w14:anchorId="30C58693">
          <v:rect id="_x0000_i1026" style="width:0;height:1.5pt" o:hralign="center" o:hrstd="t" o:hr="t" fillcolor="#a0a0a0" stroked="f"/>
        </w:pict>
      </w:r>
    </w:p>
    <w:p w14:paraId="2227CF0E" w14:textId="77777777" w:rsidR="00626EEB" w:rsidRPr="002B0825" w:rsidRDefault="00626EEB" w:rsidP="00626EEB">
      <w:pPr>
        <w:spacing w:after="160" w:line="278" w:lineRule="auto"/>
        <w:rPr>
          <w:b/>
          <w:bCs/>
        </w:rPr>
      </w:pPr>
      <w:r w:rsidRPr="002B0825">
        <w:rPr>
          <w:b/>
          <w:bCs/>
        </w:rPr>
        <w:t>2.2 Building a Transform Sequence</w:t>
      </w:r>
    </w:p>
    <w:p w14:paraId="6C3F185C" w14:textId="77777777" w:rsidR="00626EEB" w:rsidRPr="002B0825" w:rsidRDefault="00626EEB" w:rsidP="00626EEB">
      <w:pPr>
        <w:spacing w:after="160" w:line="278" w:lineRule="auto"/>
      </w:pPr>
      <w:r w:rsidRPr="002B0825">
        <w:t xml:space="preserve">Once Mango is running, you’ll see an interactive command prompt. Begin constructing a transform sequence by entering numbers between </w:t>
      </w:r>
      <w:r w:rsidRPr="002B0825">
        <w:rPr>
          <w:b/>
          <w:bCs/>
        </w:rPr>
        <w:t>1 and 40</w:t>
      </w:r>
      <w:r w:rsidRPr="002B0825">
        <w:t xml:space="preserve"> — each number corresponds to a specific transform.</w:t>
      </w:r>
    </w:p>
    <w:p w14:paraId="4B967E2D" w14:textId="77777777" w:rsidR="00626EEB" w:rsidRPr="002B0825" w:rsidRDefault="00626EEB" w:rsidP="00626EEB">
      <w:pPr>
        <w:spacing w:after="160" w:line="278" w:lineRule="auto"/>
      </w:pPr>
      <w:r w:rsidRPr="002B0825">
        <w:rPr>
          <w:b/>
          <w:bCs/>
        </w:rPr>
        <w:t>Example:</w:t>
      </w:r>
    </w:p>
    <w:p w14:paraId="67736ED2" w14:textId="77777777" w:rsidR="00626EEB" w:rsidRPr="002B0825" w:rsidRDefault="00626EEB" w:rsidP="00626EEB">
      <w:pPr>
        <w:pStyle w:val="Code"/>
      </w:pPr>
      <w:r w:rsidRPr="002B0825">
        <w:t>9</w:t>
      </w:r>
    </w:p>
    <w:p w14:paraId="526F4C66" w14:textId="77777777" w:rsidR="00626EEB" w:rsidRPr="002B0825" w:rsidRDefault="00626EEB" w:rsidP="00626EEB">
      <w:pPr>
        <w:pStyle w:val="Code"/>
      </w:pPr>
      <w:r w:rsidRPr="002B0825">
        <w:t>18</w:t>
      </w:r>
    </w:p>
    <w:p w14:paraId="12D2C44B" w14:textId="77777777" w:rsidR="00626EEB" w:rsidRPr="002B0825" w:rsidRDefault="00626EEB" w:rsidP="00626EEB">
      <w:pPr>
        <w:pStyle w:val="Code"/>
      </w:pPr>
      <w:r w:rsidRPr="002B0825">
        <w:t>23</w:t>
      </w:r>
    </w:p>
    <w:p w14:paraId="3AC11F8D" w14:textId="77777777" w:rsidR="00626EEB" w:rsidRPr="002B0825" w:rsidRDefault="00626EEB" w:rsidP="00626EEB">
      <w:pPr>
        <w:pStyle w:val="Code"/>
      </w:pPr>
      <w:r w:rsidRPr="002B0825">
        <w:t>4</w:t>
      </w:r>
    </w:p>
    <w:p w14:paraId="1DE447CE" w14:textId="77777777" w:rsidR="00626EEB" w:rsidRPr="002B0825" w:rsidRDefault="00626EEB" w:rsidP="00626EEB">
      <w:pPr>
        <w:spacing w:after="160" w:line="278" w:lineRule="auto"/>
      </w:pPr>
      <w:r w:rsidRPr="002B0825">
        <w:t>This builds a four-transform sequence composed of transforms 9, 18, 23, and 4. Mango will resolve and display the corresponding names:</w:t>
      </w:r>
    </w:p>
    <w:p w14:paraId="59A36CAC" w14:textId="77777777" w:rsidR="00626EEB" w:rsidRPr="002B0825" w:rsidRDefault="00626EEB" w:rsidP="00626EEB">
      <w:pPr>
        <w:pStyle w:val="Code"/>
      </w:pPr>
      <w:proofErr w:type="spellStart"/>
      <w:r w:rsidRPr="002B0825">
        <w:t>SubBytesXorMaskFwdTx</w:t>
      </w:r>
      <w:proofErr w:type="spellEnd"/>
      <w:r w:rsidRPr="002B0825">
        <w:t xml:space="preserve"> -&gt; </w:t>
      </w:r>
      <w:proofErr w:type="spellStart"/>
      <w:r w:rsidRPr="002B0825">
        <w:t>ShuffleNibblesFwdTx</w:t>
      </w:r>
      <w:proofErr w:type="spellEnd"/>
      <w:r w:rsidRPr="002B0825">
        <w:t xml:space="preserve"> -&gt; </w:t>
      </w:r>
      <w:proofErr w:type="spellStart"/>
      <w:r w:rsidRPr="002B0825">
        <w:t>SlidingMaskOverlayTx</w:t>
      </w:r>
      <w:proofErr w:type="spellEnd"/>
      <w:r w:rsidRPr="002B0825">
        <w:t xml:space="preserve"> -&gt; </w:t>
      </w:r>
      <w:proofErr w:type="spellStart"/>
      <w:r w:rsidRPr="002B0825">
        <w:t>ShuffleBitsFwdTx</w:t>
      </w:r>
      <w:proofErr w:type="spellEnd"/>
    </w:p>
    <w:p w14:paraId="6D8CDD38" w14:textId="77777777" w:rsidR="00626EEB" w:rsidRPr="002B0825" w:rsidRDefault="00626EEB" w:rsidP="00626EEB">
      <w:pPr>
        <w:spacing w:after="160" w:line="278" w:lineRule="auto"/>
      </w:pPr>
      <w:r w:rsidRPr="002B0825">
        <w:pict w14:anchorId="24C894F0">
          <v:rect id="_x0000_i1027" style="width:0;height:1.5pt" o:hralign="center" o:hrstd="t" o:hr="t" fillcolor="#a0a0a0" stroked="f"/>
        </w:pict>
      </w:r>
    </w:p>
    <w:p w14:paraId="500FAC46" w14:textId="77777777" w:rsidR="00626EEB" w:rsidRPr="002B0825" w:rsidRDefault="00626EEB" w:rsidP="00626EEB">
      <w:pPr>
        <w:spacing w:after="160" w:line="278" w:lineRule="auto"/>
        <w:rPr>
          <w:b/>
          <w:bCs/>
        </w:rPr>
      </w:pPr>
      <w:r w:rsidRPr="002B0825">
        <w:rPr>
          <w:b/>
          <w:bCs/>
        </w:rPr>
        <w:t>2.3 Executing Your Sequence</w:t>
      </w:r>
    </w:p>
    <w:p w14:paraId="0450C7E2" w14:textId="77777777" w:rsidR="00626EEB" w:rsidRPr="002B0825" w:rsidRDefault="00626EEB" w:rsidP="00626EEB">
      <w:pPr>
        <w:spacing w:after="160" w:line="278" w:lineRule="auto"/>
      </w:pPr>
      <w:r w:rsidRPr="002B0825">
        <w:t>Once your sequence is defined, you can execute it against the current input data by entering:</w:t>
      </w:r>
    </w:p>
    <w:p w14:paraId="2A10E366" w14:textId="77777777" w:rsidR="00626EEB" w:rsidRDefault="00626EEB" w:rsidP="00626EEB">
      <w:pPr>
        <w:pStyle w:val="Code"/>
      </w:pPr>
      <w:r w:rsidRPr="002B0825">
        <w:t>run sequence</w:t>
      </w:r>
    </w:p>
    <w:p w14:paraId="64F07FAB" w14:textId="77777777" w:rsidR="00626EEB" w:rsidRPr="002B0825" w:rsidRDefault="00626EEB" w:rsidP="00626EEB">
      <w:pPr>
        <w:pStyle w:val="Code"/>
      </w:pPr>
    </w:p>
    <w:p w14:paraId="795EA520" w14:textId="77777777" w:rsidR="00626EEB" w:rsidRPr="002B0825" w:rsidRDefault="00626EEB" w:rsidP="00626EEB">
      <w:pPr>
        <w:spacing w:after="160" w:line="278" w:lineRule="auto"/>
      </w:pPr>
      <w:r w:rsidRPr="002B0825">
        <w:t>Mango will process the input and display a detailed breakdown of cryptographic metrics — including entropy, avalanche performance, key sensitivity, and more.</w:t>
      </w:r>
    </w:p>
    <w:p w14:paraId="3EF1ACF1" w14:textId="77777777" w:rsidR="00626EEB" w:rsidRPr="002B0825" w:rsidRDefault="00626EEB" w:rsidP="00626EEB">
      <w:pPr>
        <w:spacing w:after="160" w:line="278" w:lineRule="auto"/>
      </w:pPr>
      <w:r>
        <w:rPr>
          <w:noProof/>
        </w:rPr>
        <w:lastRenderedPageBreak/>
        <w:drawing>
          <wp:inline distT="0" distB="0" distL="0" distR="0" wp14:anchorId="63FA338A" wp14:editId="10981139">
            <wp:extent cx="4629150" cy="6562725"/>
            <wp:effectExtent l="0" t="0" r="0" b="9525"/>
            <wp:docPr id="136631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7E2E" w14:textId="77777777" w:rsidR="00626EEB" w:rsidRPr="002B0825" w:rsidRDefault="00626EEB" w:rsidP="00626EEB">
      <w:pPr>
        <w:spacing w:after="160" w:line="278" w:lineRule="auto"/>
      </w:pPr>
      <w:r w:rsidRPr="002B0825">
        <w:pict w14:anchorId="3E06855E">
          <v:rect id="_x0000_i1028" style="width:0;height:1.5pt" o:hralign="center" o:hrstd="t" o:hr="t" fillcolor="#a0a0a0" stroked="f"/>
        </w:pict>
      </w:r>
    </w:p>
    <w:p w14:paraId="6DE98260" w14:textId="77777777" w:rsidR="00626EEB" w:rsidRPr="002B0825" w:rsidRDefault="00626EEB" w:rsidP="00626EEB">
      <w:pPr>
        <w:spacing w:after="160" w:line="278" w:lineRule="auto"/>
        <w:rPr>
          <w:b/>
          <w:bCs/>
        </w:rPr>
      </w:pPr>
      <w:r w:rsidRPr="002B0825">
        <w:rPr>
          <w:b/>
          <w:bCs/>
        </w:rPr>
        <w:t>2.4 Other Useful Commands</w:t>
      </w:r>
    </w:p>
    <w:p w14:paraId="323B8AA5" w14:textId="77777777" w:rsidR="00626EEB" w:rsidRPr="002B0825" w:rsidRDefault="00626EEB" w:rsidP="00626EEB">
      <w:pPr>
        <w:spacing w:after="160" w:line="278" w:lineRule="auto"/>
      </w:pPr>
      <w:r w:rsidRPr="002B0825">
        <w:t>While exploring, the following commands may come in handy:</w:t>
      </w:r>
    </w:p>
    <w:p w14:paraId="3142B9D4" w14:textId="77777777" w:rsidR="00626EEB" w:rsidRPr="002B0825" w:rsidRDefault="00626EEB" w:rsidP="00626EEB">
      <w:pPr>
        <w:pStyle w:val="Code"/>
        <w:numPr>
          <w:ilvl w:val="0"/>
          <w:numId w:val="10"/>
        </w:numPr>
      </w:pPr>
      <w:r w:rsidRPr="002B0825">
        <w:t>clear sequence — Clears your current sequence.</w:t>
      </w:r>
    </w:p>
    <w:p w14:paraId="67DFC458" w14:textId="77777777" w:rsidR="00626EEB" w:rsidRPr="002B0825" w:rsidRDefault="00626EEB" w:rsidP="00626EEB">
      <w:pPr>
        <w:pStyle w:val="Code"/>
        <w:numPr>
          <w:ilvl w:val="0"/>
          <w:numId w:val="10"/>
        </w:numPr>
      </w:pPr>
      <w:r w:rsidRPr="002B0825">
        <w:t xml:space="preserve">set </w:t>
      </w:r>
      <w:proofErr w:type="spellStart"/>
      <w:r w:rsidRPr="002B0825">
        <w:t>InputType</w:t>
      </w:r>
      <w:proofErr w:type="spellEnd"/>
      <w:r w:rsidRPr="002B0825">
        <w:t xml:space="preserve"> &lt;type&gt; — Sets the input data classification. Options are: Combined, Random, Sequence, or Natural.</w:t>
      </w:r>
    </w:p>
    <w:p w14:paraId="0E7C4501" w14:textId="77777777" w:rsidR="00626EEB" w:rsidRPr="002B0825" w:rsidRDefault="00626EEB" w:rsidP="00626EEB">
      <w:pPr>
        <w:pStyle w:val="Code"/>
        <w:numPr>
          <w:ilvl w:val="0"/>
          <w:numId w:val="10"/>
        </w:numPr>
      </w:pPr>
      <w:r w:rsidRPr="002B0825">
        <w:t>help — Displays all available commands.</w:t>
      </w:r>
    </w:p>
    <w:p w14:paraId="506FF375" w14:textId="77777777" w:rsidR="00626EEB" w:rsidRPr="002B0825" w:rsidRDefault="00626EEB" w:rsidP="00626EEB">
      <w:pPr>
        <w:pStyle w:val="Code"/>
        <w:numPr>
          <w:ilvl w:val="0"/>
          <w:numId w:val="10"/>
        </w:numPr>
      </w:pPr>
      <w:r w:rsidRPr="002B0825">
        <w:lastRenderedPageBreak/>
        <w:t>list — Displays your current configuration, including active sequence and input type.</w:t>
      </w:r>
    </w:p>
    <w:p w14:paraId="71DB9CE7" w14:textId="77777777" w:rsidR="00626EEB" w:rsidRPr="002B0825" w:rsidRDefault="00626EEB" w:rsidP="00626EEB">
      <w:pPr>
        <w:spacing w:after="160" w:line="278" w:lineRule="auto"/>
      </w:pPr>
      <w:r w:rsidRPr="002B0825">
        <w:pict w14:anchorId="1B373A3F">
          <v:rect id="_x0000_i1029" style="width:0;height:1.5pt" o:hralign="center" o:hrstd="t" o:hr="t" fillcolor="#a0a0a0" stroked="f"/>
        </w:pict>
      </w:r>
    </w:p>
    <w:p w14:paraId="111F3C1D" w14:textId="77777777" w:rsidR="00626EEB" w:rsidRPr="002B0825" w:rsidRDefault="00626EEB" w:rsidP="00626EEB">
      <w:pPr>
        <w:spacing w:after="160" w:line="278" w:lineRule="auto"/>
        <w:rPr>
          <w:b/>
          <w:bCs/>
        </w:rPr>
      </w:pPr>
      <w:r w:rsidRPr="002B0825">
        <w:rPr>
          <w:b/>
          <w:bCs/>
        </w:rPr>
        <w:t>2.5 Comparing Mango to AES</w:t>
      </w:r>
    </w:p>
    <w:p w14:paraId="7651D11D" w14:textId="77777777" w:rsidR="00626EEB" w:rsidRPr="002B0825" w:rsidRDefault="00626EEB" w:rsidP="00626EEB">
      <w:pPr>
        <w:spacing w:after="160" w:line="278" w:lineRule="auto"/>
      </w:pPr>
      <w:r w:rsidRPr="002B0825">
        <w:t>After crafting a sequence you're satisfied with, you can benchmark it against AES using:</w:t>
      </w:r>
    </w:p>
    <w:p w14:paraId="3BD048A9" w14:textId="77777777" w:rsidR="00626EEB" w:rsidRDefault="00626EEB" w:rsidP="00626EEB">
      <w:pPr>
        <w:pStyle w:val="Code"/>
      </w:pPr>
      <w:r w:rsidRPr="002B0825">
        <w:t>run comparative analysis</w:t>
      </w:r>
    </w:p>
    <w:p w14:paraId="40805070" w14:textId="77777777" w:rsidR="00626EEB" w:rsidRPr="002B0825" w:rsidRDefault="00626EEB" w:rsidP="00626EEB">
      <w:pPr>
        <w:pStyle w:val="Code"/>
      </w:pPr>
    </w:p>
    <w:p w14:paraId="159AB8C0" w14:textId="77777777" w:rsidR="00626EEB" w:rsidRPr="002B0825" w:rsidRDefault="00626EEB" w:rsidP="00626EEB">
      <w:pPr>
        <w:spacing w:after="160" w:line="278" w:lineRule="auto"/>
      </w:pPr>
      <w:r w:rsidRPr="002B0825">
        <w:t>This command evaluates your custom sequence against AES across Mango’s full suite of metrics. It provides a side-by-side comparison, highlighting strengths or weaknesses of your sequence relative to a widely accepted encryption standard.</w:t>
      </w:r>
    </w:p>
    <w:p w14:paraId="6BAE4BFA" w14:textId="77777777" w:rsidR="00626EEB" w:rsidRPr="002B0825" w:rsidRDefault="00626EEB" w:rsidP="00626EEB">
      <w:pPr>
        <w:spacing w:after="160" w:line="278" w:lineRule="auto"/>
      </w:pPr>
      <w:r w:rsidRPr="002B0825">
        <w:pict w14:anchorId="30C24739">
          <v:rect id="_x0000_i1030" style="width:0;height:1.5pt" o:hralign="center" o:hrstd="t" o:hr="t" fillcolor="#a0a0a0" stroked="f"/>
        </w:pict>
      </w:r>
    </w:p>
    <w:p w14:paraId="18A5B8CC" w14:textId="77777777" w:rsidR="00626EEB" w:rsidRPr="002B0825" w:rsidRDefault="00626EEB" w:rsidP="00626EEB">
      <w:pPr>
        <w:spacing w:after="160" w:line="278" w:lineRule="auto"/>
      </w:pPr>
      <w:r w:rsidRPr="002B0825">
        <w:rPr>
          <w:rFonts w:ascii="Segoe UI Emoji" w:hAnsi="Segoe UI Emoji" w:cs="Segoe UI Emoji"/>
        </w:rPr>
        <w:t>⚠️</w:t>
      </w:r>
      <w:r w:rsidRPr="002B0825">
        <w:t xml:space="preserve"> </w:t>
      </w:r>
      <w:r w:rsidRPr="002B0825">
        <w:rPr>
          <w:b/>
          <w:bCs/>
        </w:rPr>
        <w:t>Note:</w:t>
      </w:r>
      <w:r w:rsidRPr="002B0825">
        <w:t xml:space="preserve"> While manual exploration is a valuable learning tool, the combinatorial space of transform sequences is far too vast for trial-and-error to uncover truly optimal configurations. Mango’s automation engine — </w:t>
      </w:r>
      <w:r w:rsidRPr="002B0825">
        <w:rPr>
          <w:i/>
          <w:iCs/>
        </w:rPr>
        <w:t>Munge</w:t>
      </w:r>
      <w:r w:rsidRPr="002B0825">
        <w:t xml:space="preserve"> — handles this heavy lifting and will be covered in upcoming chapters.</w:t>
      </w:r>
    </w:p>
    <w:p w14:paraId="28AF3111" w14:textId="77777777" w:rsidR="00626EEB" w:rsidRPr="00EE2920" w:rsidRDefault="00626EEB" w:rsidP="00626EEB"/>
    <w:p w14:paraId="287B9D92" w14:textId="2519AF4C" w:rsidR="00AB31F9" w:rsidRPr="00626EEB" w:rsidRDefault="00AB31F9" w:rsidP="00626EEB"/>
    <w:sectPr w:rsidR="00AB31F9" w:rsidRPr="00626EEB" w:rsidSect="0062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C6A02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732F31"/>
    <w:multiLevelType w:val="hybridMultilevel"/>
    <w:tmpl w:val="4836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960037">
    <w:abstractNumId w:val="8"/>
  </w:num>
  <w:num w:numId="2" w16cid:durableId="1532107271">
    <w:abstractNumId w:val="6"/>
  </w:num>
  <w:num w:numId="3" w16cid:durableId="1678539912">
    <w:abstractNumId w:val="5"/>
  </w:num>
  <w:num w:numId="4" w16cid:durableId="1522013097">
    <w:abstractNumId w:val="4"/>
  </w:num>
  <w:num w:numId="5" w16cid:durableId="686098354">
    <w:abstractNumId w:val="7"/>
  </w:num>
  <w:num w:numId="6" w16cid:durableId="1481923500">
    <w:abstractNumId w:val="3"/>
  </w:num>
  <w:num w:numId="7" w16cid:durableId="706954456">
    <w:abstractNumId w:val="2"/>
  </w:num>
  <w:num w:numId="8" w16cid:durableId="1873110897">
    <w:abstractNumId w:val="1"/>
  </w:num>
  <w:num w:numId="9" w16cid:durableId="1841499704">
    <w:abstractNumId w:val="0"/>
  </w:num>
  <w:num w:numId="10" w16cid:durableId="928078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BC0"/>
    <w:rsid w:val="0015074B"/>
    <w:rsid w:val="0029639D"/>
    <w:rsid w:val="00326F90"/>
    <w:rsid w:val="00626EEB"/>
    <w:rsid w:val="00AA1D8D"/>
    <w:rsid w:val="00AB31F9"/>
    <w:rsid w:val="00B47730"/>
    <w:rsid w:val="00C000DD"/>
    <w:rsid w:val="00CB0664"/>
    <w:rsid w:val="00DD7180"/>
    <w:rsid w:val="00E05E9A"/>
    <w:rsid w:val="00E56D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CCCE9"/>
  <w14:defaultImageDpi w14:val="300"/>
  <w15:docId w15:val="{838250CF-C436-45DE-A954-B90F26DA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Spacing"/>
    <w:link w:val="CodeChar"/>
    <w:qFormat/>
    <w:rsid w:val="00626EEB"/>
    <w:rPr>
      <w:rFonts w:ascii="Consolas" w:eastAsiaTheme="minorHAnsi" w:hAnsi="Consolas"/>
      <w:kern w:val="2"/>
      <w:sz w:val="20"/>
      <w:szCs w:val="24"/>
      <w14:ligatures w14:val="standardContextual"/>
    </w:rPr>
  </w:style>
  <w:style w:type="character" w:customStyle="1" w:styleId="CodeChar">
    <w:name w:val="Code Char"/>
    <w:basedOn w:val="DefaultParagraphFont"/>
    <w:link w:val="Code"/>
    <w:rsid w:val="00626EEB"/>
    <w:rPr>
      <w:rFonts w:ascii="Consolas" w:eastAsiaTheme="minorHAnsi" w:hAnsi="Consolas"/>
      <w:kern w:val="2"/>
      <w:sz w:val="20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3</cp:revision>
  <dcterms:created xsi:type="dcterms:W3CDTF">2025-04-17T15:17:00Z</dcterms:created>
  <dcterms:modified xsi:type="dcterms:W3CDTF">2025-05-23T13:58:00Z</dcterms:modified>
  <cp:category/>
</cp:coreProperties>
</file>