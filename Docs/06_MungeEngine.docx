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9AFA8" w14:textId="77777777" w:rsidR="003B6451" w:rsidRDefault="00000000">
      <w:pPr>
        <w:pStyle w:val="Title"/>
      </w:pPr>
      <w:r>
        <w:t>06_MungeEngine</w:t>
      </w:r>
    </w:p>
    <w:p w14:paraId="638490F4" w14:textId="77777777" w:rsidR="003B6451" w:rsidRDefault="00000000">
      <w:pPr>
        <w:pStyle w:val="Heading2"/>
      </w:pPr>
      <w:r>
        <w:t>What Is Munge?</w:t>
      </w:r>
    </w:p>
    <w:p w14:paraId="6FB9C112" w14:textId="77777777" w:rsidR="003B6451" w:rsidRDefault="00000000">
      <w:r>
        <w:t>Munge is Mango's automated discovery engine for transform sequences.</w:t>
      </w:r>
    </w:p>
    <w:p w14:paraId="4430C6FA" w14:textId="77777777" w:rsidR="003B6451" w:rsidRDefault="00000000">
      <w:r>
        <w:t>It systematically explores and evaluates millions of combinations to identify high-performing cryptographic pipelines tailored to a given InputType.</w:t>
      </w:r>
    </w:p>
    <w:p w14:paraId="1E4E2CFB" w14:textId="77777777" w:rsidR="003B6451" w:rsidRDefault="00000000">
      <w:r>
        <w:t>This engine is responsible for discovering the 'god-sequences' used in production today.</w:t>
      </w:r>
    </w:p>
    <w:p w14:paraId="38204997" w14:textId="77777777" w:rsidR="003B6451" w:rsidRDefault="00000000">
      <w:pPr>
        <w:pStyle w:val="Heading2"/>
      </w:pPr>
      <w:r>
        <w:t>Why Munge Still Matters</w:t>
      </w:r>
    </w:p>
    <w:p w14:paraId="49B3E65E" w14:textId="77777777" w:rsidR="003B6451" w:rsidRDefault="00000000">
      <w:r>
        <w:t>While Mango ships with four well-tuned InputProfiles, industries with specialized data formats may benefit from discovering sequences tailored to their domain.</w:t>
      </w:r>
    </w:p>
    <w:p w14:paraId="15998D0D" w14:textId="77777777" w:rsidR="003B6451" w:rsidRDefault="00000000">
      <w:r>
        <w:t>Running Munge on real-world input allows developers to generate domain-optimized sequences that surpass generic profiles.</w:t>
      </w:r>
    </w:p>
    <w:p w14:paraId="3EC4EA97" w14:textId="77777777" w:rsidR="003B6451" w:rsidRDefault="00000000">
      <w:r>
        <w:t>Munge is essential for extending Mango's adaptability.</w:t>
      </w:r>
    </w:p>
    <w:p w14:paraId="2368658B" w14:textId="77777777" w:rsidR="003B6451" w:rsidRDefault="00000000">
      <w:pPr>
        <w:pStyle w:val="Heading2"/>
      </w:pPr>
      <w:r>
        <w:t>How Munge Works (Mechanics)</w:t>
      </w:r>
    </w:p>
    <w:p w14:paraId="770C524B" w14:textId="77777777" w:rsidR="003B6451" w:rsidRDefault="00000000">
      <w:pPr>
        <w:pStyle w:val="ListBullet"/>
      </w:pPr>
      <w:r>
        <w:t>1. Sequence Generation — All valid transform chains up to the configured length (L1–L5) are constructed.</w:t>
      </w:r>
    </w:p>
    <w:p w14:paraId="2EBE0E6B" w14:textId="77777777" w:rsidR="003B6451" w:rsidRDefault="00000000">
      <w:r>
        <w:t>2. Evaluation — Each sequence is scored using metrics like entropy, avalanche, bit variance, and more.</w:t>
      </w:r>
    </w:p>
    <w:p w14:paraId="4C3BEC6C" w14:textId="77777777" w:rsidR="003B6451" w:rsidRDefault="00000000">
      <w:r>
        <w:t>3. Filtering — Sequences that fail to meet the pass count threshold are discarded.</w:t>
      </w:r>
    </w:p>
    <w:p w14:paraId="31E9C500" w14:textId="77777777" w:rsidR="003B6451" w:rsidRDefault="00000000">
      <w:r>
        <w:t>4. Contender Ranking — High-performing sequences are saved in a Contenders file.</w:t>
      </w:r>
    </w:p>
    <w:p w14:paraId="70375BB3" w14:textId="77777777" w:rsidR="003B6451" w:rsidRDefault="00000000">
      <w:r>
        <w:t>5. Snapshotting — Periodic state files allow for resumable Munges in the event of a failure.</w:t>
      </w:r>
    </w:p>
    <w:p w14:paraId="16C5E5E7" w14:textId="77777777" w:rsidR="003B6451" w:rsidRDefault="00000000">
      <w:pPr>
        <w:pStyle w:val="Heading2"/>
      </w:pPr>
      <w:r>
        <w:t>Cutlists and Acceleration</w:t>
      </w:r>
    </w:p>
    <w:p w14:paraId="41119CC5" w14:textId="77777777" w:rsidR="003B6451" w:rsidRDefault="00000000">
      <w:r>
        <w:t>L5 Munge may explore over 90 million sequences and take several days.</w:t>
      </w:r>
    </w:p>
    <w:p w14:paraId="5BB800D7" w14:textId="77777777" w:rsidR="003B6451" w:rsidRDefault="00000000">
      <w:r>
        <w:t>At the end of a Munge run, a cutlist is derived from the top 10 contenders, reducing the transform pool for future runs.</w:t>
      </w:r>
    </w:p>
    <w:p w14:paraId="3D0518B0" w14:textId="77777777" w:rsidR="003B6451" w:rsidRDefault="00000000">
      <w:r>
        <w:t>This enables rerunning L5 (with a new transform added) in hours instead of days.</w:t>
      </w:r>
    </w:p>
    <w:p w14:paraId="0790F6F3" w14:textId="77777777" w:rsidR="003B6451" w:rsidRDefault="00000000">
      <w:r>
        <w:t>If the new transform does not perform well, you may delete the cutlist and original Contenders file to force a full Munge run and re-evaluate all sequences.</w:t>
      </w:r>
    </w:p>
    <w:p w14:paraId="5F5E880A" w14:textId="77777777" w:rsidR="003B6451" w:rsidRDefault="00000000">
      <w:pPr>
        <w:pStyle w:val="Heading2"/>
      </w:pPr>
      <w:r>
        <w:t>Batch Processing Munge Jobs</w:t>
      </w:r>
    </w:p>
    <w:p w14:paraId="4895D793" w14:textId="77777777" w:rsidR="003B6451" w:rsidRDefault="00000000">
      <w:r>
        <w:t>Mango includes a `RunBatch.cmd` file for hands-off Munge execution.</w:t>
      </w:r>
    </w:p>
    <w:p w14:paraId="377C0A7B" w14:textId="77777777" w:rsidR="003B6451" w:rsidRDefault="00000000">
      <w:r>
        <w:lastRenderedPageBreak/>
        <w:t>This script runs L1–L5 discovery automatically across all four InputTypes.</w:t>
      </w:r>
    </w:p>
    <w:p w14:paraId="2CAACFA0" w14:textId="77777777" w:rsidR="003B6451" w:rsidRDefault="00000000">
      <w:r>
        <w:t>Important command-line arguments used by the batch script:</w:t>
      </w:r>
    </w:p>
    <w:p w14:paraId="2FEBF6C8" w14:textId="77777777" w:rsidR="003B6451" w:rsidRDefault="00000000">
      <w:pPr>
        <w:pStyle w:val="ListBullet"/>
      </w:pPr>
      <w:r>
        <w:t>- `-RunCommand run munge(-restore)` — starts/resumes a Munge operation.</w:t>
      </w:r>
    </w:p>
    <w:p w14:paraId="0A671F57" w14:textId="77777777" w:rsidR="003B6451" w:rsidRDefault="00000000">
      <w:pPr>
        <w:pStyle w:val="ListBullet"/>
      </w:pPr>
      <w:r>
        <w:t>- `-ExitJobComplete` — exits after job completes, ideal for unattended runs.</w:t>
      </w:r>
    </w:p>
    <w:p w14:paraId="312A076D" w14:textId="77777777" w:rsidR="003B6451" w:rsidRDefault="00000000">
      <w:pPr>
        <w:pStyle w:val="ListBullet"/>
      </w:pPr>
      <w:r>
        <w:t>- `-maxSequenceLen` — sets Munge level (e.g., L5 = 5).</w:t>
      </w:r>
    </w:p>
    <w:p w14:paraId="346BAAA1" w14:textId="77777777" w:rsidR="003B6451" w:rsidRDefault="00000000">
      <w:pPr>
        <w:pStyle w:val="ListBullet"/>
      </w:pPr>
      <w:r>
        <w:t>- `-inputType` — one of Combined, Random, Sequence, or Natural.</w:t>
      </w:r>
    </w:p>
    <w:p w14:paraId="217DA7A6" w14:textId="77777777" w:rsidR="003B6451" w:rsidRDefault="00000000">
      <w:pPr>
        <w:pStyle w:val="ListBullet"/>
      </w:pPr>
      <w:r>
        <w:t>- `-passCount` — the minimum number of metrics that must pass (e.g., 6).</w:t>
      </w:r>
    </w:p>
    <w:p w14:paraId="6C9557E1" w14:textId="77777777" w:rsidR="003B6451" w:rsidRDefault="00000000">
      <w:pPr>
        <w:pStyle w:val="ListBullet"/>
      </w:pPr>
      <w:r>
        <w:t>- `-mode` — evaluation mode (Cryptographic or Exploratory).</w:t>
      </w:r>
    </w:p>
    <w:p w14:paraId="38594501" w14:textId="77777777" w:rsidR="003B6451" w:rsidRDefault="00000000">
      <w:pPr>
        <w:pStyle w:val="ListBullet"/>
      </w:pPr>
      <w:r>
        <w:t>- `-quiet` — suppresses real-time output for performance.</w:t>
      </w:r>
    </w:p>
    <w:p w14:paraId="53B9115A" w14:textId="77777777" w:rsidR="003B6451" w:rsidRDefault="00000000">
      <w:pPr>
        <w:pStyle w:val="ListBullet"/>
      </w:pPr>
      <w:r>
        <w:t>- `-createMungeFailDB` — optionally logs failed sequences.</w:t>
      </w:r>
    </w:p>
    <w:p w14:paraId="7DDB894D" w14:textId="77777777" w:rsidR="003B6451" w:rsidRDefault="00000000">
      <w:pPr>
        <w:pStyle w:val="Heading2"/>
      </w:pPr>
      <w:r>
        <w:t>From Munge to InputProfile</w:t>
      </w:r>
    </w:p>
    <w:p w14:paraId="6A2F467B" w14:textId="77777777" w:rsidR="003B6451" w:rsidRDefault="00000000">
      <w:r>
        <w:t>After Munge, the top contender(s) can be exported or copied into InputProfiles.</w:t>
      </w:r>
    </w:p>
    <w:p w14:paraId="32AFD219" w14:textId="77777777" w:rsidR="003B6451" w:rsidRDefault="00000000">
      <w:r>
        <w:t>Optional tuning via `btr` (Best Transform Rounds) can be run to optimize per-transform settings.</w:t>
      </w:r>
    </w:p>
    <w:p w14:paraId="1E1BD4C3" w14:textId="77777777" w:rsidR="003B6451" w:rsidRDefault="00000000">
      <w:r>
        <w:t>The final result is a strong, domain-tuned, reproducible InputProfile ready for deployment.</w:t>
      </w:r>
    </w:p>
    <w:p w14:paraId="2CBE01DA" w14:textId="77777777" w:rsidR="003B6451" w:rsidRDefault="00000000">
      <w:pPr>
        <w:pStyle w:val="Heading2"/>
      </w:pPr>
      <w:r>
        <w:t>Closing Remarks</w:t>
      </w:r>
    </w:p>
    <w:p w14:paraId="1059C6D7" w14:textId="77777777" w:rsidR="003B6451" w:rsidRDefault="00000000">
      <w:r>
        <w:t>Munge is the research engine beneath Mango.</w:t>
      </w:r>
    </w:p>
    <w:p w14:paraId="5F2DD3E3" w14:textId="77777777" w:rsidR="003B6451" w:rsidRDefault="00000000">
      <w:r>
        <w:t>While end users benefit from built-in profiles, advanced users and industry specialists can rely on Munge to unlock new cryptographic optimizations.</w:t>
      </w:r>
    </w:p>
    <w:sectPr w:rsidR="003B64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7299789">
    <w:abstractNumId w:val="8"/>
  </w:num>
  <w:num w:numId="2" w16cid:durableId="634258350">
    <w:abstractNumId w:val="6"/>
  </w:num>
  <w:num w:numId="3" w16cid:durableId="1999534581">
    <w:abstractNumId w:val="5"/>
  </w:num>
  <w:num w:numId="4" w16cid:durableId="121967326">
    <w:abstractNumId w:val="4"/>
  </w:num>
  <w:num w:numId="5" w16cid:durableId="487479977">
    <w:abstractNumId w:val="7"/>
  </w:num>
  <w:num w:numId="6" w16cid:durableId="740567417">
    <w:abstractNumId w:val="3"/>
  </w:num>
  <w:num w:numId="7" w16cid:durableId="861936914">
    <w:abstractNumId w:val="2"/>
  </w:num>
  <w:num w:numId="8" w16cid:durableId="1221208352">
    <w:abstractNumId w:val="1"/>
  </w:num>
  <w:num w:numId="9" w16cid:durableId="643779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6DD7"/>
    <w:rsid w:val="0006063C"/>
    <w:rsid w:val="0015074B"/>
    <w:rsid w:val="0029639D"/>
    <w:rsid w:val="00326F90"/>
    <w:rsid w:val="003B6451"/>
    <w:rsid w:val="00652AE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36142C"/>
  <w14:defaultImageDpi w14:val="300"/>
  <w15:docId w15:val="{CA3B1CC4-4ABB-45EB-BF65-AEC97432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luke tomasello</cp:lastModifiedBy>
  <cp:revision>2</cp:revision>
  <dcterms:created xsi:type="dcterms:W3CDTF">2025-04-18T02:44:00Z</dcterms:created>
  <dcterms:modified xsi:type="dcterms:W3CDTF">2025-04-18T02:44:00Z</dcterms:modified>
  <cp:category/>
</cp:coreProperties>
</file>